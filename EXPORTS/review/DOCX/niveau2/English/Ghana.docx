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Ghana</w:t>
      </w:r>
    </w:p>
    <w:p>
      <w:pPr>
        <w:pStyle w:val="BodyText"/>
      </w:pPr>
    </w:p>
    <w:p>
      <w:pPr>
        <w:pStyle w:val="Heading1"/>
      </w:pPr>
      <w:r>
        <w:t>Abstract</w:t>
      </w:r>
    </w:p>
    <w:p>
      <w:pPr>
        <w:pStyle w:val="BodyText"/>
      </w:pPr>
    </w:p>
    <w:p>
      <w:pPr>
        <w:pStyle w:val="BodyText"/>
      </w:pPr>
      <w:r>
        <w:t>In Nederlandse museumcollecties zijn etnigrafica, kunstvoorwerpen en naturalia te vinden die afkomstig uit het huidige Ghana. Veelal zijn deze voorwerpen verzameld in de periode tot 1872, toen Nederland als koloniale macht aanwezig was op wat toen de Goudkust heette.</w:t>
      </w:r>
    </w:p>
    <w:p>
      <w:pPr>
        <w:pStyle w:val="BodyText"/>
      </w:pPr>
    </w:p>
    <w:p>
      <w:pPr>
        <w:pStyle w:val="Heading2"/>
      </w:pPr>
      <w:r>
        <w:t>Description</w:t>
      </w:r>
    </w:p>
    <w:p>
      <w:pPr>
        <w:pStyle w:val="BodyText"/>
      </w:pPr>
    </w:p>
    <w:p>
      <w:pPr>
        <w:pStyle w:val="BodyText"/>
      </w:pPr>
      <w:r>
        <w:t>To be translated from Dutch.</w:t>
      </w:r>
    </w:p>
    <w:p>
      <w:pPr>
        <w:pStyle w:val="BodyText"/>
      </w:pPr>
    </w:p>
    <w:p>
      <w:pPr>
        <w:pStyle w:val="Heading1"/>
      </w:pPr>
      <w:r>
        <w:t>Related Aids</w:t>
      </w:r>
    </w:p>
    <w:p>
      <w:pPr>
        <w:pStyle w:val="BodyText"/>
      </w:pPr>
    </w:p>
    <w:p>
      <w:pPr>
        <w:pStyle w:val="ListBullet"/>
      </w:pPr>
      <w:r>
        <w:t>Wereldmuseum Leiden</w:t>
      </w:r>
    </w:p>
    <w:p>
      <w:pPr>
        <w:pStyle w:val="ListBullet"/>
      </w:pPr>
      <w:r>
        <w:t>Koninklijk Kabinet van Zeldzaamheden</w:t>
      </w:r>
    </w:p>
    <w:p>
      <w:pPr>
        <w:pStyle w:val="ListBullet"/>
      </w:pPr>
      <w:r>
        <w:t>Etnografisch Museum Artis</w:t>
      </w:r>
    </w:p>
    <w:p>
      <w:pPr>
        <w:pStyle w:val="ListBullet"/>
      </w:pPr>
      <w:r>
        <w:t>Wereldmuseum Amsterdam</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Maarten van der Bent as original_author on 2025-09-01_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