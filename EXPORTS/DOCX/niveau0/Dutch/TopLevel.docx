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0 Research Aid_</w:t>
        <w:br/>
        <w:t>_first edited by wiebe reints as original_author on 2024-06-06_</w:t>
        <w:br/>
        <w:t>_last edited by wiebe reints as original_author on 2024-06-06_</w:t>
      </w:r>
    </w:p>
    <w:p>
      <w:pPr>
        <w:pStyle w:val="BodyText"/>
      </w:pPr>
    </w:p>
    <w:p>
      <w:pPr>
        <w:pStyle w:val="Title"/>
      </w:pPr>
      <w:r>
        <w:t>Zoekhulpen Koloniale Collecties</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 Zoekhulpen bij het doen van herkomstonderzoek naar koloniale collecties</w:t>
              <w:br/>
              <w:br/>
              <w:t xml:space="preserve">    #### **De zoekhulpen zijn nog in ontwikkeling. Ze worden doorlopend gewijzigd, verplaatst en aangevuld.**</w:t>
              <w:br/>
            </w:r>
          </w:p>
        </w:tc>
      </w:tr>
    </w:tbl>
    <w:p>
      <w:pPr>
        <w:pStyle w:val="BodyText"/>
      </w:pPr>
    </w:p>
    <w:p>
      <w:pPr>
        <w:pStyle w:val="BodyText"/>
      </w:pPr>
      <w:r>
        <w:t>Op 20 maart 2025 vond er een eerste presentatie van de digitale zoekhulpen plaats bij Spui 25 in Amsterdam. Je kan het evenement hier terugkijken.</w:t>
      </w:r>
    </w:p>
    <w:p>
      <w:pPr>
        <w:pStyle w:val="BodyText"/>
      </w:pPr>
    </w:p>
    <w:p>
      <w:pPr>
        <w:pStyle w:val="BodyText"/>
      </w:pPr>
      <w:r>
        <w:t>Op deze pagina vind je verschillende zoekhulpen die je kunnen helpen bij het doen van (herkomst)onderzoek naar koloniale collecties. Ze bevatten informatie over het doen van onderzoek naar objecten die zijn verworven in een koloniale context en welke zich nu in een Nederlandse museumcollectie bevinden. Naast een korte beschrijving van het onderwerp, geven de zoekhulpen specifieke onderzoekstips en wordt er verwezen naar relevant bronmateriaal.</w:t>
      </w:r>
    </w:p>
    <w:p>
      <w:pPr>
        <w:pStyle w:val="BodyText"/>
      </w:pPr>
    </w:p>
    <w:p>
      <w:pPr>
        <w:pStyle w:val="BodyText"/>
      </w:pPr>
      <w:r>
        <w:t>We zijn benieuwd naar je ervaring als gebruiker van de zoekhulpen. Daarom hebben we deze vragenlijst gemaakt. Hiermee kan je suggesties doen voor nieuwe onderwerpen of extra informatie aanleveren.</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 1. Herkomstonderzoek naar koloniale collecties</w:t>
              <w:br/>
              <w:t xml:space="preserve">        _see also: [Selecteren en afbakenen](niveau1/Dutch/SelecterenEnAfbakenen_20240425.yml)_</w:t>
              <w:br/>
            </w:r>
          </w:p>
        </w:tc>
      </w:tr>
    </w:tbl>
    <w:p>
      <w:pPr>
        <w:pStyle w:val="BodyText"/>
      </w:pPr>
    </w:p>
    <w:p>
      <w:pPr>
        <w:pStyle w:val="BodyText"/>
      </w:pPr>
      <w:r>
        <w:t>_see also: Onderzoeken_</w:t>
        <w:br/>
        <w:t>_see also: Bronnen_</w:t>
        <w:br/>
        <w:t>_see also: Verslagleggen_</w:t>
        <w:br/>
        <w:t>_see also: Het Nederlandse restitutiebeleid_</w:t>
      </w:r>
    </w:p>
    <w:p>
      <w:pPr>
        <w:pStyle w:val="BodyText"/>
      </w:pPr>
    </w:p>
    <w:p>
      <w:pPr>
        <w:pStyle w:val="Heading2"/>
      </w:pPr>
      <w:r>
        <w:t>2. Onderwerpen</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_see also: [Ambtenaren](niveau2/Dutch/Ambtenaren_20240320.yml)_</w:t>
              <w:br/>
            </w:r>
          </w:p>
        </w:tc>
      </w:tr>
    </w:tbl>
    <w:p>
      <w:pPr>
        <w:pStyle w:val="BodyText"/>
      </w:pPr>
    </w:p>
    <w:p>
      <w:pPr>
        <w:pStyle w:val="BodyText"/>
      </w:pPr>
      <w:r>
        <w:t>_see also: Handel_</w:t>
        <w:br/>
        <w:t>_see also: Leger en marine_</w:t>
        <w:br/>
        <w:t>_see also: Wetenschap_</w:t>
        <w:br/>
        <w:t>_see also: Zending en missie_</w:t>
      </w:r>
    </w:p>
    <w:p>
      <w:pPr>
        <w:pStyle w:val="BodyText"/>
      </w:pPr>
    </w:p>
    <w:p>
      <w:pPr>
        <w:pStyle w:val="Heading2"/>
      </w:pPr>
      <w:r>
        <w:t>3. Locaties</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