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2024-03-26_</w:t>
        <w:br/>
        <w:t>_last edited by Wiebe Reints as original_author on 2024-03-26_</w:t>
      </w:r>
    </w:p>
    <w:p>
      <w:pPr>
        <w:pStyle w:val="BodyText"/>
      </w:pPr>
    </w:p>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BodyText"/>
      </w:pPr>
      <w:r>
        <w:t>_see also: Bronnen_</w:t>
        <w:br/>
        <w:t>_see also: Selecteren en afbakenen_</w:t>
        <w:br/>
        <w:t>_see also: Ambtenaren in gekoloniseerde gebieden_</w:t>
        <w:br/>
        <w:t>_see also: Leger- en marinepersoneel in gekoloniseerde gebieden_</w:t>
        <w:br/>
        <w:t>_see also: Groote Koninklijke Bazar_</w:t>
        <w:br/>
        <w:t>_see also: Kunsthandel Van Lier_</w:t>
        <w:br/>
        <w:t>_see also: Koninklijke Vereniging Vrienden der Aziatische Kunst_</w:t>
        <w:br/>
        <w:t>_see also: Wereldmuseum Leiden_</w:t>
        <w:br/>
        <w:t>_see also: Koninklijk Kabinet van Zeldzaamheden_</w:t>
        <w:br/>
        <w:t>_see also: Etnografisch Museum Artis_</w:t>
        <w:br/>
        <w:t>_see also: Wereldmuseum Amsterdam_</w:t>
        <w:br/>
        <w:t>_see also: Wereldmuseum Rotterdam_</w:t>
        <w:br/>
        <w:t>_see also: Rijksmuseum Amsterdam_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Kunsthandel, Etnografica, Kunstnijverheid, Handelshuis, Veilinghuis</w:t>
        <w:br/>
        <w:t>,</w:t>
        <w:br/>
        <w:t xml:space="preserve">  Type of objects:</w:t>
      </w:r>
    </w:p>
    <w:p>
      <w:pPr>
        <w:pStyle w:val="BodyText"/>
      </w:pPr>
    </w:p>
    <w:p>
      <w:pPr>
        <w:pStyle w:val="BodyText"/>
      </w:pPr>
      <w:r>
        <w:t>,</w:t>
        <w:br/>
        <w:t xml:space="preserve">  Geographical:</w:t>
      </w:r>
    </w:p>
    <w:p>
      <w:pPr>
        <w:pStyle w:val="BodyText"/>
      </w:pPr>
    </w:p>
    <w:p>
      <w:pPr>
        <w:pStyle w:val="BodyText"/>
      </w:pPr>
      <w:r>
        <w:t>China, Democratische Republiek Congo, Republiek Indonesië,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