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2025-01-13_</w:t>
        <w:br/>
        <w:t>_last edited by Wiebe Reints as original_author on 2025-06-23_</w:t>
      </w:r>
    </w:p>
    <w:p>
      <w:pPr>
        <w:pStyle w:val="BodyText"/>
      </w:pPr>
    </w:p>
    <w:p>
      <w:pPr>
        <w:pStyle w:val="Title"/>
      </w:pPr>
      <w:r>
        <w:t>Musea en efgoedbeherende instellingen</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BodyText"/>
      </w:pPr>
      <w:r>
        <w:t>_see also: Koninklijk Bataviaasch Genootschap van Kunsten en Wetenschappen_</w:t>
        <w:br/>
        <w:t>_see also: Museum Bronbeek_</w:t>
        <w:br/>
        <w:t>_see also: Etnografisch Museum Artis_</w:t>
        <w:br/>
        <w:t>_see also: Volkenkundig Museum 'Gerardus van der Leeuw'_</w:t>
        <w:br/>
        <w:t>_see also: Hoofdcursus Kampen_</w:t>
        <w:br/>
        <w:t>_see also: Volkenkundig Museum Justinus van Nassau_</w:t>
        <w:br/>
        <w:t>_see also: Koninklijk Kabinet van Zeldzaamheden_</w:t>
        <w:br/>
        <w:t>_see also: Museum Nusantara_</w:t>
        <w:br/>
        <w:t>_see also: Missiemuseum Steyl_</w:t>
        <w:br/>
        <w:t>_see also: Museon-Omniversum_</w:t>
        <w:br/>
        <w:t>_see also: Naturalis Biodiversity Center_</w:t>
        <w:br/>
        <w:t>_see also: Rijksmuseum van Oudheden_</w:t>
        <w:br/>
        <w:t>_see also: Rijksmuseum Amsterdam_</w:t>
        <w:br/>
        <w:t>_see also: Wereldmuseum Amsterdam_</w:t>
        <w:br/>
        <w:t>_see also: Wereldmuseum Berg en Dal_</w:t>
        <w:br/>
        <w:t>_see also: Wereldmuseum Leiden_</w:t>
        <w:br/>
        <w:t>_see also: Wereldmuseum Rotterdam_</w:t>
        <w:br/>
        <w:t>_see also: Natuurhistorisch en Volkenkundig Museum Oudenbosch_</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