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2024-03-16_</w:t>
        <w:br/>
        <w:t>_last edited by abacus as translator on 2025-03-12_</w:t>
      </w:r>
    </w:p>
    <w:p>
      <w:pPr>
        <w:pStyle w:val="BodyText"/>
      </w:pPr>
    </w:p>
    <w:p>
      <w:pPr>
        <w:pStyle w:val="Title"/>
      </w:pPr>
      <w:r>
        <w:t>Civil servants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guide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BodyText"/>
      </w:pPr>
      <w:r>
        <w:t>_see also: Sources_</w:t>
        <w:br/>
        <w:t>_see also: Select and delineate_</w:t>
        <w:br/>
        <w:t>_see also: Military and navy_</w:t>
        <w:br/>
        <w:t>_see also: Koninklijk Bataviaasch Genootschap van Kunsten en Wetenschappen_</w:t>
        <w:br/>
        <w:t>_see also: Science_</w:t>
        <w:br/>
        <w:t>_see also: Trade_</w:t>
        <w:br/>
        <w:t>_see also: Royal Netherlands Institute of Southeast Asian and Caribbean Studies (KITLV)_</w:t>
        <w:br/>
        <w:t>_see also: Royal Cabinet of Curiosities_</w:t>
        <w:br/>
        <w:t>_see also: Wereldmuseum Amsterdam_</w:t>
        <w:br/>
        <w:t>_see also: Wereldmuseum Leiden_</w:t>
        <w:br/>
        <w:t>_see also: Wereldmuseum Rotterdam_</w:t>
        <w:br/>
        <w:t>_see also: Rijksmuseum Amsterdam_</w:t>
        <w:br/>
        <w:t>_see also: C.G.C. Reinwardt_</w:t>
        <w:br/>
        <w:t>_see also: Museum Nusantara_</w:t>
        <w:br/>
        <w:t>_see also: Museon-Omniversum_</w:t>
        <w:br/>
        <w:t>_see also: International Colonial and Export Exhibition 1883_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Almanac:</w:t>
      </w:r>
    </w:p>
    <w:p>
      <w:pPr>
        <w:pStyle w:val="BodyText"/>
      </w:pPr>
    </w:p>
    <w:p>
      <w:pPr>
        <w:pStyle w:val="BodyText"/>
      </w:pPr>
    </w:p>
    <w:p>
      <w:pPr>
        <w:pStyle w:val="BodyText"/>
      </w:pPr>
      <w:r>
        <w:t>Parliamentary papers: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Research aid:</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Assistant Resident, Bestuursambtenaar, Commies, Controleur, Districts Commissary,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 islands,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