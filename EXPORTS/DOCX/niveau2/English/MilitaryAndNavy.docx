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2024-04-17_</w:t>
        <w:br/>
        <w:t>_last edited by abacus as translator on 2025-03-12_</w:t>
      </w:r>
    </w:p>
    <w:p>
      <w:pPr>
        <w:pStyle w:val="BodyText"/>
      </w:pPr>
    </w:p>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BodyText"/>
      </w:pPr>
      <w:r>
        <w:t>_broader: Sources_</w:t>
        <w:br/>
        <w:t>_broader: Select and delineate_</w:t>
        <w:br/>
        <w:t>_see also: Civil servants in colonised territories_</w:t>
        <w:br/>
        <w:t>_see also: Scientific research in colonised territories_</w:t>
        <w:br/>
        <w:t>_see also: The trade in objects from a colonial context_</w:t>
        <w:br/>
        <w:t>_see also: Royal Cabinet of Curiosities_</w:t>
        <w:br/>
        <w:t>_see also: Wereldmuseum Amsterdam_</w:t>
        <w:br/>
        <w:t>_see also: Wereldmuseum Leiden_</w:t>
        <w:br/>
        <w:t>_see also: Wereldmuseum Leiden_</w:t>
        <w:br/>
        <w:t>_see also: Museum Bronbeek_</w:t>
        <w:br/>
        <w:t>_see also: Rijksmuseum Amsterdam_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Image collection:</w:t>
      </w:r>
    </w:p>
    <w:p>
      <w:pPr>
        <w:pStyle w:val="BodyText"/>
      </w:pPr>
    </w:p>
    <w:p>
      <w:pPr>
        <w:pStyle w:val="BodyText"/>
      </w:pPr>
    </w:p>
    <w:p>
      <w:pPr>
        <w:pStyle w:val="BodyText"/>
      </w:pPr>
      <w:r>
        <w:t>Museum:</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Research aid:</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Midshipman, Naval lieutenant, Seaman, Military officer, Non-commissioned officer, Soldier</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