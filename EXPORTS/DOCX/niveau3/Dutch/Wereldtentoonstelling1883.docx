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2025-03-04_</w:t>
        <w:br/>
        <w:t>_last edited by Wiebe Reints as original_author on 2025-06-24_</w:t>
      </w:r>
    </w:p>
    <w:p>
      <w:pPr>
        <w:pStyle w:val="BodyText"/>
      </w:pPr>
    </w:p>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BodyText"/>
      </w:pPr>
      <w:r>
        <w:t>De Internationale Koloniale en Uitvoerhandel Tentoonstelling, of kortweg Wereldtentoonstelling, werd in 1883 gehouden op wat tegenwoordig het Museumplein in Amsterdam is. Buiten een Nederlands paviljoen waar vele objecten uit toenmalige oostelijke en westelijke koloniën werden getoond, hielden ook andere landen en bedrijven exposities.</w:t>
      </w:r>
    </w:p>
    <w:p>
      <w:pPr>
        <w:pStyle w:val="BodyText"/>
      </w:pPr>
    </w:p>
    <w:p>
      <w:pPr>
        <w:pStyle w:val="Heading2"/>
      </w:pPr>
      <w:r>
        <w:t>Beschrijving</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De handel in objecten uit een koloniale context_</w:t>
        <w:br/>
        <w:t>_see also: Etnografisch Museum Artis_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Wereldtentoonstelling van 1883</w:t>
        <w:br/>
        <w:t>,</w:t>
        <w:br/>
        <w:t xml:space="preserve">  Tags:</w:t>
        <w:br/>
        <w:t xml:space="preserve">  Activity:</w:t>
      </w:r>
    </w:p>
    <w:p>
      <w:pPr>
        <w:pStyle w:val="BodyText"/>
      </w:pPr>
    </w:p>
    <w:p>
      <w:pPr>
        <w:pStyle w:val="BodyText"/>
      </w:pPr>
      <w:r>
        <w:t>Wereldtentoonstelling</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 [Suriname] (https://sws.geonames.org/3382998), Nederlandse Antillen</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"Na afloop van de Wereldtentoonstelling in 1883 zijn veel van de tentoongestelde objecten verdeeld over verschillende instellingen in Nederland."</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