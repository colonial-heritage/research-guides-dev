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Instituut voor Taal-, Land- en Volkenkunde</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Almanak:</w:t>
      </w:r>
    </w:p>
    <w:p>
      <w:pPr>
        <w:pStyle w:val="BodyText"/>
      </w:pPr>
    </w:p>
    <w:p>
      <w:pPr>
        <w:pStyle w:val="BodyText"/>
      </w:pPr>
      <w:r>
        <w:t>Surinaamsche Almanak (1819-1846, 1887-1954)</w:t>
        <w:br/>
        <w:t xml:space="preserve">  _Zoek op titel 'Surniaamsche Almanak'. Alle edities van de Surinaamsche Almanak tussen 1819-1846 en 1887-1954 zijn online toegankelijk via de website van de digitale bibliotheek voor de Nederlandse letteren._</w:t>
      </w:r>
    </w:p>
    <w:p>
      <w:pPr>
        <w:pStyle w:val="BodyText"/>
      </w:pPr>
    </w:p>
    <w:p>
      <w:pPr>
        <w:pStyle w:val="BodyText"/>
      </w:pPr>
    </w:p>
    <w:p>
      <w:pPr>
        <w:pStyle w:val="BodyText"/>
      </w:pPr>
      <w:r>
        <w:t>Almanak:</w:t>
      </w:r>
    </w:p>
    <w:p>
      <w:pPr>
        <w:pStyle w:val="BodyText"/>
      </w:pPr>
    </w:p>
    <w:p>
      <w:pPr>
        <w:pStyle w:val="BodyText"/>
      </w:pPr>
      <w:r>
        <w:t>Regeeringsalmanak voor Nederlandsch-Indië</w:t>
        <w:br/>
        <w:t xml:space="preserve">  _Via Delpher zijn de edities van 1865 tot en met 1942 vindbaar door binnen de tijdschriftensectie te selecteren op de titel 'Regeringsalmanak Nederlandsch-Indië'. Bij de Staatsbiblitohek zu Berlin zijn de edities van 1865 tot en met 1912 vindbaar door te zoeken op 'PPN718684745'._</w:t>
      </w:r>
    </w:p>
    <w:p>
      <w:pPr>
        <w:pStyle w:val="BodyText"/>
      </w:pPr>
    </w:p>
    <w:p>
      <w:pPr>
        <w:pStyle w:val="BodyText"/>
      </w:pPr>
    </w:p>
    <w:p>
      <w:pPr>
        <w:pStyle w:val="BodyText"/>
      </w:pPr>
      <w:r>
        <w:t>Almanak:</w:t>
      </w:r>
    </w:p>
    <w:p>
      <w:pPr>
        <w:pStyle w:val="BodyText"/>
      </w:pPr>
    </w:p>
    <w:p>
      <w:pPr>
        <w:pStyle w:val="BodyText"/>
      </w:pPr>
      <w:r>
        <w:t>Almanak voor de Nederlandsche West-Indische bezittingen, en de kust van Guinea (1856-1861)</w:t>
        <w:br/>
        <w:t xml:space="preserve">  _Zoek op titel 'Almanak voor de Nederlandsche West-Indische bezittingen, en de kust van Guinea'. De edities van 1856, 1858-1860 zijn online toegankelijk via de website van de digitale bibliotheek voor de Nederlandse letteren._</w:t>
      </w:r>
    </w:p>
    <w:p>
      <w:pPr>
        <w:pStyle w:val="BodyText"/>
      </w:pPr>
    </w:p>
    <w:p>
      <w:pPr>
        <w:pStyle w:val="BodyText"/>
      </w:pPr>
    </w:p>
    <w:p>
      <w:pPr>
        <w:pStyle w:val="BodyText"/>
      </w:pPr>
      <w:r>
        <w:t>Kamerstukken:</w:t>
      </w:r>
    </w:p>
    <w:p>
      <w:pPr>
        <w:pStyle w:val="BodyText"/>
      </w:pPr>
    </w:p>
    <w:p>
      <w:pPr>
        <w:pStyle w:val="BodyText"/>
      </w:pPr>
      <w:r>
        <w:t>Koloniaal Verslag</w:t>
        <w:br/>
        <w:t xml:space="preserve">  _Zoek binnen de selectie 'Kamerstukken' op 'Koloniaal Verslag'._</w:t>
      </w:r>
    </w:p>
    <w:p>
      <w:pPr>
        <w:pStyle w:val="BodyText"/>
      </w:pPr>
    </w:p>
    <w:p>
      <w:pPr>
        <w:pStyle w:val="BodyText"/>
      </w:pPr>
    </w:p>
    <w:p>
      <w:pPr>
        <w:pStyle w:val="BodyText"/>
      </w:pPr>
      <w:r>
        <w:t>Archief:</w:t>
      </w:r>
    </w:p>
    <w:p>
      <w:pPr>
        <w:pStyle w:val="BodyText"/>
      </w:pPr>
    </w:p>
    <w:p>
      <w:pPr>
        <w:pStyle w:val="BodyText"/>
      </w:pPr>
      <w:r>
        <w:t>NL-HaNA 2.10.02</w:t>
        <w:br/>
        <w:t xml:space="preserve">  _Volledige inventaris van het archief van het Ministerie van Koloniën, 1850-1900._</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r>
        <w:t>Ambtenaren in Nederlands-Indië</w:t>
        <w:br/>
        <w:t xml:space="preserve">  _Zoekhulp van het Nationaal Archief met betrekking tot archiefstukken over ambtenaren in Nederlands-Indië. Tip: de gegevens in de stamboeken worden soms vervolgd op een andere pagina. Er staat dan een notitie onderaan de pagina: “zie verder” met betreffende paginanummer._</w:t>
      </w:r>
    </w:p>
    <w:p>
      <w:pPr>
        <w:pStyle w:val="BodyText"/>
      </w:pPr>
    </w:p>
    <w:p>
      <w:pPr>
        <w:pStyle w:val="BodyText"/>
      </w:pPr>
    </w:p>
    <w:p>
      <w:pPr>
        <w:pStyle w:val="BodyText"/>
      </w:pPr>
      <w:r>
        <w:t>Zoekhulp:</w:t>
      </w:r>
    </w:p>
    <w:p>
      <w:pPr>
        <w:pStyle w:val="BodyText"/>
      </w:pPr>
    </w:p>
    <w:p>
      <w:pPr>
        <w:pStyle w:val="BodyText"/>
      </w:pPr>
      <w:r>
        <w:t>Ambtenaren in West-Indië, Suriname en de Antillen (1815-1936)</w:t>
        <w:br/>
        <w:t xml:space="preserve">  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r>
    </w:p>
    <w:p>
      <w:pPr>
        <w:pStyle w:val="BodyText"/>
      </w:pPr>
    </w:p>
    <w:p>
      <w:pPr>
        <w:pStyle w:val="BodyText"/>
      </w:pPr>
    </w:p>
    <w:p>
      <w:pPr>
        <w:pStyle w:val="BodyText"/>
      </w:pPr>
      <w:r>
        <w:t>Zoekhulp:</w:t>
      </w:r>
    </w:p>
    <w:p>
      <w:pPr>
        <w:pStyle w:val="BodyText"/>
      </w:pPr>
    </w:p>
    <w:p>
      <w:pPr>
        <w:pStyle w:val="BodyText"/>
      </w:pPr>
      <w:r>
        <w:t>Overzicht van overheidsarchieven in het Nationaal Archief met betrekking tot Nederlands-Indië.</w:t>
        <w:br/>
        <w:t xml:space="preserve">  _Zoekhulp van het Nationaal Archief met een overzicht van alle archieftoegangen die betrekking hebben tot Nederlands-Indië en verdere informatie over het raadplegen van deze archieven._</w:t>
      </w:r>
    </w:p>
    <w:p>
      <w:pPr>
        <w:pStyle w:val="BodyText"/>
      </w:pPr>
    </w:p>
    <w:p>
      <w:pPr>
        <w:pStyle w:val="BodyText"/>
      </w:pPr>
    </w:p>
    <w:p>
      <w:pPr>
        <w:pStyle w:val="BodyText"/>
      </w:pPr>
      <w:r>
        <w:t>Boek:</w:t>
      </w:r>
    </w:p>
    <w:p>
      <w:pPr>
        <w:pStyle w:val="BodyText"/>
      </w:pPr>
    </w:p>
    <w:p>
      <w:pPr>
        <w:pStyle w:val="BodyText"/>
      </w:pPr>
      <w:r>
        <w:t>Fasseur, C. De indologen: ambtenaren voor de Oost 1825-1950. Amsterdam: Aula, 2003.</w:t>
        <w:br/>
        <w:t xml:space="preserve">  _Boek over het Indisch ambtenarenonderwijs. De schrijver gaat in op de achtergrond en herkomst van studenten en docenten._</w:t>
      </w:r>
    </w:p>
    <w:p>
      <w:pPr>
        <w:pStyle w:val="BodyText"/>
      </w:pPr>
    </w:p>
    <w:p>
      <w:pPr>
        <w:pStyle w:val="BodyText"/>
      </w:pPr>
    </w:p>
    <w:p>
      <w:pPr>
        <w:pStyle w:val="BodyText"/>
      </w:pPr>
      <w:r>
        <w:t>Boek:</w:t>
      </w:r>
    </w:p>
    <w:p>
      <w:pPr>
        <w:pStyle w:val="BodyText"/>
      </w:pPr>
    </w:p>
    <w:p>
      <w:pPr>
        <w:pStyle w:val="BodyText"/>
      </w:pPr>
      <w:r>
        <w:t>Graaff, M.G.H.A. de. Gids voor onderzoek in het archief van het Ministerie van Koloniën in beheer bij het Nationaal Archief, 1814-1951. [Verbeterde uitgave]. Den Haag, 2015.</w:t>
        <w:br/>
        <w:t xml:space="preserve">  _Gids voor het doen van onderzoek in het archief van het Ministerie van Koloniën._</w:t>
      </w:r>
    </w:p>
    <w:p>
      <w:pPr>
        <w:pStyle w:val="BodyText"/>
      </w:pPr>
    </w:p>
    <w:p>
      <w:pPr>
        <w:pStyle w:val="BodyText"/>
      </w:pPr>
    </w:p>
    <w:p>
      <w:pPr>
        <w:pStyle w:val="BodyText"/>
      </w:pPr>
      <w:r>
        <w:t>Boek:</w:t>
      </w:r>
    </w:p>
    <w:p>
      <w:pPr>
        <w:pStyle w:val="BodyText"/>
      </w:pPr>
    </w:p>
    <w:p>
      <w:pPr>
        <w:pStyle w:val="BodyText"/>
      </w:pPr>
      <w:r>
        <w:t>Doel, H. W. van den. De Stille Macht: Het Europese Binnenlands Bestuur Op Java En Madoera, 1808-1942. Amsterdam: Bert Bakker, 1994.</w:t>
        <w:br/>
        <w:t xml:space="preserve">  _Boek over de ontwikkeling van het Nederlandse koloniale bestuur in Indonesië tussen 1808 en 1942._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