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Artis_ (Stadsarchief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NL-AsdSAA - 395 Archief van het Koninklijk Zoölogisch Genootschap Natura Artis Magistra</w:t>
        <w:br/>
        <w:t xml:space="preserve">  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r>
    </w:p>
    <w:p>
      <w:pPr>
        <w:pStyle w:val="BodyText"/>
      </w:pPr>
    </w:p>
    <w:p>
      <w:pPr>
        <w:pStyle w:val="BodyText"/>
      </w:pPr>
    </w:p>
    <w:p>
      <w:pPr>
        <w:pStyle w:val="BodyText"/>
      </w:pPr>
      <w:r>
        <w:t>Archief:</w:t>
      </w:r>
    </w:p>
    <w:p>
      <w:pPr>
        <w:pStyle w:val="BodyText"/>
      </w:pPr>
    </w:p>
    <w:p>
      <w:pPr>
        <w:pStyle w:val="BodyText"/>
      </w:pPr>
      <w:r>
        <w:t>NL-HaNA 2.20.69 - 7851 tot en met 7858</w:t>
        <w:br/>
        <w:t xml:space="preserve">  _Relevante archiefstukken met betrekking tot het Etnografisch Museum Artis binnen de inventaris van het Koninklijk Instituut voor de Tropen bij het Nationaal Archief in Den Haag._</w:t>
      </w:r>
    </w:p>
    <w:p>
      <w:pPr>
        <w:pStyle w:val="BodyText"/>
      </w:pPr>
    </w:p>
    <w:p>
      <w:pPr>
        <w:pStyle w:val="BodyText"/>
      </w:pPr>
    </w:p>
    <w:p>
      <w:pPr>
        <w:pStyle w:val="BodyText"/>
      </w:pPr>
      <w:r>
        <w:t>Archief:</w:t>
      </w:r>
    </w:p>
    <w:p>
      <w:pPr>
        <w:pStyle w:val="BodyText"/>
      </w:pPr>
    </w:p>
    <w:p>
      <w:pPr>
        <w:pStyle w:val="BodyText"/>
      </w:pPr>
      <w:r>
        <w:t>NL-HaNA 2.20.69 - 4395</w:t>
        <w:br/>
        <w:t xml:space="preserve">  _Stukken betreffende de overdracht van de etnografische verzameling van de vereniging 'Natura Artis Magistra' te Amsterdam. Afkomstig uit het archief van het Koninklijk Instituut voor de Tropen, aanwezig bij het Nationaal Archief in Den Haag._</w:t>
      </w:r>
    </w:p>
    <w:p>
      <w:pPr>
        <w:pStyle w:val="BodyText"/>
      </w:pPr>
    </w:p>
    <w:p>
      <w:pPr>
        <w:pStyle w:val="BodyText"/>
      </w:pPr>
    </w:p>
    <w:p>
      <w:pPr>
        <w:pStyle w:val="BodyText"/>
      </w:pPr>
      <w:r>
        <w:t>Document:</w:t>
      </w:r>
    </w:p>
    <w:p>
      <w:pPr>
        <w:pStyle w:val="BodyText"/>
      </w:pPr>
    </w:p>
    <w:p>
      <w:pPr>
        <w:pStyle w:val="BodyText"/>
      </w:pPr>
      <w:r>
        <w:t>Jaarboekje van het Koninklijk Zoölogisch Genootschap Natura Artis Magistra</w:t>
        <w:br/>
        <w:t xml:space="preserve">  _In het jaarboekje werden schenkingen van objecten aan het Etnografisch Museum Artis, met de naam van de donateurs vermeld._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Dartel, Daan van. The Oldest Collections of the Tropenmuseum: Haarlem and Artis. In: D. van Duuren (ed.) Oceania at the Tropenmuseum. Amsterdam: KIT Publishers, 2011.</w:t>
        <w:br/>
        <w:t xml:space="preserve">  _Artikel van conservator Daan van Dartel over de collecties van het Koloniaal Museum in Haarlem en Etnografisch Museum Artis in een publicatie over de Oceanië-collectie van het, toenmalige, Tropenmuseum._</w:t>
      </w:r>
    </w:p>
    <w:p>
      <w:pPr>
        <w:pStyle w:val="BodyText"/>
      </w:pPr>
    </w:p>
    <w:p>
      <w:pPr>
        <w:pStyle w:val="BodyText"/>
      </w:pPr>
    </w:p>
    <w:p>
      <w:pPr>
        <w:pStyle w:val="BodyText"/>
      </w:pPr>
      <w:r>
        <w:t>Boek:</w:t>
      </w:r>
    </w:p>
    <w:p>
      <w:pPr>
        <w:pStyle w:val="BodyText"/>
      </w:pPr>
    </w:p>
    <w:p>
      <w:pPr>
        <w:pStyle w:val="BodyText"/>
      </w:pPr>
      <w:r>
        <w:t>Pleyte, C.M.  Verzameling van ethnographische voorwerpen, aan de westkust van Afrika: voornamelijk in het Congo-gebied, verzameld, en voor het meerendeel aan het Genootschap ten geschenke gegeven. Amsterdam: Van Holkema, 1885.</w:t>
        <w:br/>
        <w:t xml:space="preserve">  _Beschrijving van de collectie uit West-Afrika van het Etnografisch Museum Artis uit 1885 van de toenmalige conservator C.M. Pleyte._</w:t>
      </w:r>
    </w:p>
    <w:p>
      <w:pPr>
        <w:pStyle w:val="BodyText"/>
      </w:pPr>
    </w:p>
    <w:p>
      <w:pPr>
        <w:pStyle w:val="BodyText"/>
      </w:pPr>
    </w:p>
    <w:p>
      <w:pPr>
        <w:pStyle w:val="BodyText"/>
      </w:pPr>
      <w:r>
        <w:t>Boek:</w:t>
      </w:r>
    </w:p>
    <w:p>
      <w:pPr>
        <w:pStyle w:val="BodyText"/>
      </w:pPr>
    </w:p>
    <w:p>
      <w:pPr>
        <w:pStyle w:val="BodyText"/>
      </w:pPr>
      <w:r>
        <w:t>Pleyte, Cornelis Marinus. Gids voor den bezoeker van het Ethnographisch museum. Amsterdam: Van Holkema, 1888.</w:t>
        <w:br/>
        <w:t xml:space="preserve">  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r>
    </w:p>
    <w:p>
      <w:pPr>
        <w:pStyle w:val="BodyText"/>
      </w:pPr>
    </w:p>
    <w:p>
      <w:pPr>
        <w:pStyle w:val="BodyText"/>
      </w:pPr>
    </w:p>
    <w:p>
      <w:pPr>
        <w:pStyle w:val="BodyText"/>
      </w:pPr>
      <w:r>
        <w:t>Artikel:</w:t>
      </w:r>
    </w:p>
    <w:p>
      <w:pPr>
        <w:pStyle w:val="BodyText"/>
      </w:pPr>
    </w:p>
    <w:p>
      <w:pPr>
        <w:pStyle w:val="BodyText"/>
      </w:pPr>
      <w:r>
        <w:t>Wijs, Sonja, 'Een plaats voor de mens; de etnografische musea van het Koninklijk Zoölogisch Genootschap Natura Artis Magistra, in: Heden En Verleden, VVE Jaarboek 8. 2020.</w:t>
        <w:br/>
        <w:t xml:space="preserve">  _Artikel uit 2020 van Sonja Wijs over het Etnografisch Museum Artis._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2024-07-11_</w:t>
        <w:br/>
        <w:t>_last edited by Tom Quist as editor on 2025-06-19_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