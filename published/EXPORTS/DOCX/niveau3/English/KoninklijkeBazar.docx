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Trade_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 NL-HaNA 2.09.46</w:t>
        <w:br/>
        <w:t>https://www.nationaalarchief.nl/onderzoeken/archief/2.09.46/invnr/%40index</w:t>
        <w:br/>
        <w:t>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r>
    </w:p>
    <w:p>
      <w:pPr>
        <w:pStyle w:val="BodyText"/>
      </w:pPr>
    </w:p>
    <w:p>
      <w:pPr>
        <w:pStyle w:val="BodyText"/>
      </w:pPr>
      <w:r>
        <w:t>Archive: NL-HaNA 3.17.13.03</w:t>
        <w:br/>
        <w:t>https://www.nationaalarchief.nl/onderzoeken/archief/3.17.13.03/invnr/%401</w:t>
        <w:br/>
        <w:t>_Documents from the Business Register (Chambers of Commerce) of the province of South Holland. Business name: Koninklijke Bazar voorheen D. Boer en Zonen NV, Groote. File number HA-000014 /1. Includes a set of commercial files._</w:t>
      </w:r>
    </w:p>
    <w:p>
      <w:pPr>
        <w:pStyle w:val="BodyText"/>
      </w:pPr>
    </w:p>
    <w:p>
      <w:pPr>
        <w:pStyle w:val="BodyText"/>
      </w:pPr>
      <w:r>
        <w:t>Archive: NL-HlmNHA 476 811</w:t>
        <w:br/>
        <w:t>https://hdl.handle.net/21.12102/567C414E21CB4FC48C35085331D8A768</w:t>
        <w:br/>
        <w:t>_Declarations of goods and services supplied, 1813, 1824-1831. The Royal Cabinet of Curiosities purchased items from Dirk Boer, which are mentioned in this archive._</w:t>
      </w:r>
    </w:p>
    <w:p>
      <w:pPr>
        <w:pStyle w:val="BodyText"/>
      </w:pPr>
    </w:p>
    <w:p>
      <w:pPr>
        <w:pStyle w:val="BodyText"/>
      </w:pPr>
      <w:r>
        <w:t>Archive: Stadsarchief Rotterdam / Collectie Th. Haanebrink en Alex de Haas 4062</w:t>
        <w:br/>
        <w:t>https://hdl.handle.net/21.12133/8F98F272DE4045309EA6FA218A2664FC</w:t>
        <w:br/>
        <w:t>_Poster of the Koninklijke Bazar from 1926._</w:t>
      </w:r>
    </w:p>
    <w:p>
      <w:pPr>
        <w:pStyle w:val="BodyText"/>
      </w:pPr>
    </w:p>
    <w:p>
      <w:pPr>
        <w:pStyle w:val="Heading1"/>
      </w:pPr>
      <w:r>
        <w:t>Secondary sources</w:t>
      </w:r>
    </w:p>
    <w:p>
      <w:pPr>
        <w:pStyle w:val="BodyText"/>
      </w:pPr>
    </w:p>
    <w:p>
      <w:pPr>
        <w:pStyle w:val="BodyText"/>
      </w:pPr>
      <w:r>
        <w:t>Article: Dam, Peter van. “The Royal Bazar of Dirk Boer: early Japonism in The Hague around 1840.” Andon 7 no. 25 (1987): 16–19.</w:t>
        <w:br/>
        <w:t>https://rkd.nl/library/89731</w:t>
        <w:br/>
        <w:t>_Article about Dirk Boer's store from the Journal of Japanese Art._</w:t>
      </w:r>
    </w:p>
    <w:p>
      <w:pPr>
        <w:pStyle w:val="BodyText"/>
      </w:pPr>
    </w:p>
    <w:p>
      <w:pPr>
        <w:pStyle w:val="BodyText"/>
      </w:pPr>
      <w:r>
        <w:t>Article: Baird, Christina and Backx-Palsgraaf, Helen. “Viewing Japan and China through Dirk Boer’s Panorama, 1835–1838.” Journal of the History of Collections 32, Issue 1 (March 2020): 119–128.</w:t>
        <w:br/>
        <w:t>https://doi.org/10.1093/jhc/fhy052</w:t>
        <w:br/>
        <w:t>_This article discusses Dirk Boer's activities that predate the Groote Koninklijke Bazar and highlights a Chinese/Japanese panorama as an illustration of the interest in China and Japan that existed in the Netherlands in the 1830s._</w:t>
      </w:r>
    </w:p>
    <w:p>
      <w:pPr>
        <w:pStyle w:val="BodyText"/>
      </w:pPr>
    </w:p>
    <w:p>
      <w:pPr>
        <w:pStyle w:val="BodyText"/>
      </w:pPr>
      <w:r>
        <w:t>Book: Keblusek, Marika. Japansch Magazijn: Japanse kunst en cultuur in 19de-eeuws Den Haag. Leiden: Hotei, 2000.</w:t>
        <w:br/>
        <w:t>https://search.worldcat.org/title/902181455?oclcNum=902181455, ISBN 9789074822251</w:t>
        <w:br/>
        <w:t>_Book about a previous store owned by Dirk Boer._</w:t>
      </w:r>
    </w:p>
    <w:p>
      <w:pPr>
        <w:pStyle w:val="BodyText"/>
      </w:pPr>
    </w:p>
    <w:p>
      <w:pPr>
        <w:pStyle w:val="BodyText"/>
      </w:pPr>
      <w:r>
        <w:t>Book: Wap, J.J.F. De Koninklijke Bazar van den Heer D. Boer aan de Scheveningsche Zeestraat te 's Gravenhage. 's Gravenhage: Belinfante, 1854.</w:t>
        <w:br/>
        <w:t>https://search.worldcat.org/title/67736999, WorldCat 67736999</w:t>
        <w:br/>
        <w:t>__</w:t>
      </w:r>
    </w:p>
    <w:p>
      <w:pPr>
        <w:pStyle w:val="BodyText"/>
      </w:pPr>
    </w:p>
    <w:p>
      <w:pPr>
        <w:pStyle w:val="BodyText"/>
      </w:pPr>
      <w:r>
        <w:t>Catalogue: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https://search.worldcat.org/title/67826958, WorldCat 67826958</w:t>
        <w:br/>
        <w:t>_Description of the Royal Bazar by Dirk Boer._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