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BodyText"/>
      </w:pPr>
      <w:r>
        <w:t>_see also: Civil servants_</w:t>
        <w:br/>
        <w:t>_see also: Science_</w:t>
        <w:br/>
        <w:t>_see also: Naturalis Biodiversity Center_</w:t>
        <w:br/>
        <w:t>_see also: Museum Nusantara_</w:t>
      </w:r>
    </w:p>
    <w:p>
      <w:pPr>
        <w:pStyle w:val="BodyText"/>
      </w:pPr>
    </w:p>
    <w:p>
      <w:pPr>
        <w:pStyle w:val="Heading1"/>
      </w:pPr>
      <w:r>
        <w:t>Primary sources</w:t>
      </w:r>
    </w:p>
    <w:p>
      <w:pPr>
        <w:pStyle w:val="BodyText"/>
      </w:pPr>
    </w:p>
    <w:p>
      <w:pPr>
        <w:pStyle w:val="BodyText"/>
      </w:pPr>
      <w:r>
        <w:t>Archival access: NL-AhGldA 0740  2324</w:t>
        <w:br/>
        <w:t>https://permalink.geldersarchief.nl/B6D0CE1E7C674C7CB47662BAEAD8B9DC</w:t>
        <w:br/>
        <w:t>_Contains documents relating to the ethnographic collection, dated 1941 (on donation of Papua objects from C.C.F.M. Le Roux by RMV) and 1955 (on the future of the collection)._</w:t>
      </w:r>
    </w:p>
    <w:p>
      <w:pPr>
        <w:pStyle w:val="BodyText"/>
      </w:pPr>
    </w:p>
    <w:p>
      <w:pPr>
        <w:pStyle w:val="BodyText"/>
      </w:pPr>
      <w:r>
        <w:t>Archival access: NL-AhGldA 0740  2833</w:t>
        <w:br/>
        <w:t>https://permalink.geldersarchief.nl/71321F1495A5498EB17DF47AEB28F551</w:t>
        <w:br/>
        <w:t>_Contains an inventory of the collections and teaching resources of the Department of Geography and Ethnology, created around 1904 and maintained until 1929._</w:t>
      </w:r>
    </w:p>
    <w:p>
      <w:pPr>
        <w:pStyle w:val="BodyText"/>
      </w:pPr>
    </w:p>
    <w:p>
      <w:pPr>
        <w:pStyle w:val="BodyText"/>
      </w:pPr>
      <w:r>
        <w:t>Archival access: NL-AhGldA 0740 1522</w:t>
        <w:br/>
        <w:t>https://permalink.geldersarchief.nl/E0E8560A4D3B450A98F7577218312DD9</w:t>
        <w:br/>
        <w:t>_Contains documents relating to exhibitions, 1947-1956._</w:t>
      </w:r>
    </w:p>
    <w:p>
      <w:pPr>
        <w:pStyle w:val="BodyText"/>
      </w:pPr>
    </w:p>
    <w:p>
      <w:pPr>
        <w:pStyle w:val="BodyText"/>
      </w:pPr>
      <w:r>
        <w:t>Archival access: NL-HaNA  2.20.69 4402</w:t>
      </w:r>
    </w:p>
    <w:p>
      <w:pPr>
        <w:pStyle w:val="BodyText"/>
      </w:pPr>
    </w:p>
    <w:p>
      <w:pPr>
        <w:pStyle w:val="BodyText"/>
      </w:pPr>
      <w:r>
        <w:t>_Contains correspondence regarding the sale of objects by the Indisch Instituut (now Wereldmuseum Amsterdam) in 1948._</w:t>
      </w:r>
    </w:p>
    <w:p>
      <w:pPr>
        <w:pStyle w:val="BodyText"/>
      </w:pPr>
    </w:p>
    <w:p>
      <w:pPr>
        <w:pStyle w:val="Heading1"/>
      </w:pPr>
      <w:r>
        <w:t>Secondary sources</w:t>
      </w:r>
    </w:p>
    <w:p>
      <w:pPr>
        <w:pStyle w:val="BodyText"/>
      </w:pPr>
    </w:p>
    <w:p>
      <w:pPr>
        <w:pStyle w:val="BodyText"/>
      </w:pPr>
      <w:r>
        <w:t>Article: “Honderd museumstukken spoorloos verdwenen.” Algemeen Dagblad, 6 augustus 1953.</w:t>
        <w:br/>
        <w:t>https://resolver.kb.nl/resolve?urn=MMKB19:000359080:mpeg21:a00086</w:t>
        <w:br/>
        <w:t>_Article from 1953 about the disappearance of nearly 100 objects from the College of Agriculture collection._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Collection, Museum</w:t>
        <w:br/>
        <w:t>,</w:t>
        <w:br/>
        <w:t xml:space="preserve">  Soort objecten:</w:t>
      </w:r>
    </w:p>
    <w:p>
      <w:pPr>
        <w:pStyle w:val="BodyText"/>
      </w:pPr>
    </w:p>
    <w:p>
      <w:pPr>
        <w:pStyle w:val="BodyText"/>
      </w:pPr>
      <w:r>
        <w:t>Ethnographic objects</w:t>
        <w:br/>
        <w:t>,</w:t>
        <w:br/>
        <w:t xml:space="preserve">  Geografisch:</w:t>
      </w:r>
    </w:p>
    <w:p>
      <w:pPr>
        <w:pStyle w:val="BodyText"/>
      </w:pPr>
    </w:p>
    <w:p>
      <w:pPr>
        <w:pStyle w:val="BodyText"/>
      </w:pPr>
      <w:r>
        <w:t>Indonesia</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The Agricultural College collection was disposed of from about 1962 and dispersed around various institutions. Objects are currently in the Wereldmuseum Amsterdam, Wereldmuseum Leiden, Wereldmuseum Rotterdam and Museum Bronbeek. Objects may also be in other museums, especially when they were part of the collection of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