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servants_</w:t>
        <w:br/>
        <w:t>_see also: Trade_</w:t>
        <w:br/>
        <w:t>_see also: Military and navy_</w:t>
        <w:br/>
        <w:t>_see also: Christian mission_</w:t>
        <w:br/>
        <w:t>_see also: Science_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