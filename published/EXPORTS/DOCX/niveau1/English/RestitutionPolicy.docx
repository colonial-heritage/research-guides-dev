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BodyText"/>
      </w:pPr>
      <w:r>
        <w:t>_see also: Doing research_</w:t>
        <w:br/>
        <w:t>_see also: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